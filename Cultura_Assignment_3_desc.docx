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Cultura : Homework Assignment 3</w:t>
      </w:r>
    </w:p>
    <w:p>
      <w:r>
        <w:t>Constructor University</w:t>
        <w:br/>
        <w:t>F25_CO-560-B Databases Project</w:t>
        <w:br/>
        <w:br/>
        <w:t>Project Name: Cultura</w:t>
        <w:br/>
        <w:br/>
        <w:t>Cultura connects students, encourages cultural exchange, and facilitates participation in campus life. Its user-centered design helps both students and administrators engage with and manage the community effectively, creating an inclusive and vibrant environment.</w:t>
        <w:br/>
        <w:br/>
        <w:t>Team Members:</w:t>
        <w:br/>
        <w:t>Mohammad Abdullah Khurram - mkhurram@constructor.university</w:t>
        <w:br/>
        <w:t>Miras Algatay - malgatay@constructor.university</w:t>
        <w:br/>
        <w:t>Ayah Rmaili - armaili@constructor.university</w:t>
        <w:br/>
        <w:t>Akshat Singh - aksingh@constructor.university</w:t>
        <w:br/>
        <w:br/>
        <w:t>October 2025</w:t>
      </w:r>
    </w:p>
    <w:p>
      <w:r>
        <w:br w:type="page"/>
      </w:r>
    </w:p>
    <w:p>
      <w:pPr>
        <w:pStyle w:val="Heading2"/>
      </w:pPr>
      <w:r>
        <w:t>Database Queries Documentation</w:t>
      </w:r>
    </w:p>
    <w:p>
      <w:r>
        <w:t>This document contains the detailed descriptions and implementations of SQL queries for the Cultura database project. Each query includes its functionality, natural language description, SQL code, explanation, and expected output.</w:t>
        <w:br/>
      </w:r>
    </w:p>
    <w:p>
      <w:r>
        <w:br w:type="page"/>
      </w:r>
    </w:p>
    <w:p>
      <w:pPr>
        <w:pStyle w:val="Heading2"/>
      </w:pPr>
      <w:r>
        <w:t>Query 1</w:t>
      </w:r>
    </w:p>
    <w:p>
      <w:pPr>
        <w:pStyle w:val="Heading3"/>
      </w:pPr>
      <w:r>
        <w:t>Feature / Functionality:</w:t>
      </w:r>
    </w:p>
    <w:p>
      <w:r>
        <w:t>Describe which feature or functionality of the system this query supports.</w:t>
      </w:r>
    </w:p>
    <w:p>
      <w:pPr>
        <w:pStyle w:val="Heading3"/>
      </w:pPr>
      <w:r>
        <w:t>Natural Language Description:</w:t>
      </w:r>
    </w:p>
    <w:p>
      <w:r>
        <w:t>Explain what this query does in plain English. Example: Retrieve all posts created by active users.</w:t>
      </w:r>
    </w:p>
    <w:p>
      <w:pPr>
        <w:pStyle w:val="Heading3"/>
      </w:pPr>
      <w:r>
        <w:t>SQL Query:</w:t>
      </w:r>
    </w:p>
    <w:p>
      <w:r>
        <w:t>Paste your SQL statement here.</w:t>
      </w:r>
    </w:p>
    <w:p>
      <w:pPr>
        <w:pStyle w:val="Heading3"/>
      </w:pPr>
      <w:r>
        <w:t>Explanation / Tables Used:</w:t>
      </w:r>
    </w:p>
    <w:p>
      <w:r>
        <w:t>Briefly describe the logic of the query and which tables or joins are involved.</w:t>
      </w:r>
    </w:p>
    <w:p>
      <w:pPr>
        <w:pStyle w:val="Heading3"/>
      </w:pPr>
      <w:r>
        <w:t>Expected Output:</w:t>
      </w:r>
    </w:p>
    <w:p>
      <w:r>
        <w:t>Describe or paste the expected result from MySQL execution (e.g., table of values or success message).</w:t>
      </w:r>
    </w:p>
    <w:p>
      <w:r>
        <w:br w:type="page"/>
      </w:r>
    </w:p>
    <w:p>
      <w:pPr>
        <w:pStyle w:val="Heading2"/>
      </w:pPr>
      <w:r>
        <w:t>Query 2</w:t>
      </w:r>
    </w:p>
    <w:p>
      <w:pPr>
        <w:pStyle w:val="Heading3"/>
      </w:pPr>
      <w:r>
        <w:t>Feature / Functionality:</w:t>
      </w:r>
    </w:p>
    <w:p>
      <w:r>
        <w:t>Describe which feature or functionality of the system this query supports.</w:t>
      </w:r>
    </w:p>
    <w:p>
      <w:pPr>
        <w:pStyle w:val="Heading3"/>
      </w:pPr>
      <w:r>
        <w:t>Natural Language Description:</w:t>
      </w:r>
    </w:p>
    <w:p>
      <w:r>
        <w:t>Explain what this query does in plain English. Example: Retrieve all posts created by active users.</w:t>
      </w:r>
    </w:p>
    <w:p>
      <w:pPr>
        <w:pStyle w:val="Heading3"/>
      </w:pPr>
      <w:r>
        <w:t>SQL Query:</w:t>
      </w:r>
    </w:p>
    <w:p>
      <w:r>
        <w:t>Paste your SQL statement here.</w:t>
      </w:r>
    </w:p>
    <w:p>
      <w:pPr>
        <w:pStyle w:val="Heading3"/>
      </w:pPr>
      <w:r>
        <w:t>Explanation / Tables Used:</w:t>
      </w:r>
    </w:p>
    <w:p>
      <w:r>
        <w:t>Briefly describe the logic of the query and which tables or joins are involved.</w:t>
      </w:r>
    </w:p>
    <w:p>
      <w:pPr>
        <w:pStyle w:val="Heading3"/>
      </w:pPr>
      <w:r>
        <w:t>Expected Output:</w:t>
      </w:r>
    </w:p>
    <w:p>
      <w:r>
        <w:t>Describe or paste the expected result from MySQL execution (e.g., table of values or success message).</w:t>
      </w:r>
    </w:p>
    <w:p>
      <w:r>
        <w:br w:type="page"/>
      </w:r>
    </w:p>
    <w:p>
      <w:pPr>
        <w:pStyle w:val="Heading2"/>
      </w:pPr>
      <w:r>
        <w:t>Query 3</w:t>
      </w:r>
    </w:p>
    <w:p>
      <w:pPr>
        <w:pStyle w:val="Heading3"/>
      </w:pPr>
      <w:r>
        <w:t>Feature / Functionality:</w:t>
      </w:r>
    </w:p>
    <w:p>
      <w:r>
        <w:t>Describe which feature or functionality of the system this query supports.</w:t>
      </w:r>
    </w:p>
    <w:p>
      <w:pPr>
        <w:pStyle w:val="Heading3"/>
      </w:pPr>
      <w:r>
        <w:t>Natural Language Description:</w:t>
      </w:r>
    </w:p>
    <w:p>
      <w:r>
        <w:t>Explain what this query does in plain English. Example: Retrieve all posts created by active users.</w:t>
      </w:r>
    </w:p>
    <w:p>
      <w:pPr>
        <w:pStyle w:val="Heading3"/>
      </w:pPr>
      <w:r>
        <w:t>SQL Query:</w:t>
      </w:r>
    </w:p>
    <w:p>
      <w:r>
        <w:t>Paste your SQL statement here.</w:t>
      </w:r>
    </w:p>
    <w:p>
      <w:pPr>
        <w:pStyle w:val="Heading3"/>
      </w:pPr>
      <w:r>
        <w:t>Explanation / Tables Used:</w:t>
      </w:r>
    </w:p>
    <w:p>
      <w:r>
        <w:t>Briefly describe the logic of the query and which tables or joins are involved.</w:t>
      </w:r>
    </w:p>
    <w:p>
      <w:pPr>
        <w:pStyle w:val="Heading3"/>
      </w:pPr>
      <w:r>
        <w:t>Expected Output:</w:t>
      </w:r>
    </w:p>
    <w:p>
      <w:r>
        <w:t>Describe or paste the expected result from MySQL execution (e.g., table of values or success message).</w:t>
      </w:r>
    </w:p>
    <w:p>
      <w:r>
        <w:br w:type="page"/>
      </w:r>
    </w:p>
    <w:p>
      <w:pPr>
        <w:pStyle w:val="Heading2"/>
      </w:pPr>
      <w:r>
        <w:t>Query 4</w:t>
      </w:r>
    </w:p>
    <w:p>
      <w:pPr>
        <w:pStyle w:val="Heading3"/>
      </w:pPr>
      <w:r>
        <w:t>Feature / Functionality:</w:t>
      </w:r>
    </w:p>
    <w:p>
      <w:r>
        <w:t>Describe which feature or functionality of the system this query supports.</w:t>
      </w:r>
    </w:p>
    <w:p>
      <w:pPr>
        <w:pStyle w:val="Heading3"/>
      </w:pPr>
      <w:r>
        <w:t>Natural Language Description:</w:t>
      </w:r>
    </w:p>
    <w:p>
      <w:r>
        <w:t>Explain what this query does in plain English. Example: Retrieve all posts created by active users.</w:t>
      </w:r>
    </w:p>
    <w:p>
      <w:pPr>
        <w:pStyle w:val="Heading3"/>
      </w:pPr>
      <w:r>
        <w:t>SQL Query:</w:t>
      </w:r>
    </w:p>
    <w:p>
      <w:r>
        <w:t>Paste your SQL statement here.</w:t>
      </w:r>
    </w:p>
    <w:p>
      <w:pPr>
        <w:pStyle w:val="Heading3"/>
      </w:pPr>
      <w:r>
        <w:t>Explanation / Tables Used:</w:t>
      </w:r>
    </w:p>
    <w:p>
      <w:r>
        <w:t>Briefly describe the logic of the query and which tables or joins are involved.</w:t>
      </w:r>
    </w:p>
    <w:p>
      <w:pPr>
        <w:pStyle w:val="Heading3"/>
      </w:pPr>
      <w:r>
        <w:t>Expected Output:</w:t>
      </w:r>
    </w:p>
    <w:p>
      <w:r>
        <w:t>Describe or paste the expected result from MySQL execution (e.g., table of values or success message).</w:t>
      </w:r>
    </w:p>
    <w:p>
      <w:r>
        <w:br w:type="page"/>
      </w:r>
    </w:p>
    <w:p>
      <w:pPr>
        <w:pStyle w:val="Heading2"/>
      </w:pPr>
      <w:r>
        <w:t>Query 5</w:t>
      </w:r>
    </w:p>
    <w:p>
      <w:pPr>
        <w:pStyle w:val="Heading3"/>
      </w:pPr>
      <w:r>
        <w:t>Feature / Functionality:</w:t>
      </w:r>
    </w:p>
    <w:p>
      <w:r>
        <w:t>Describe which feature or functionality of the system this query supports.</w:t>
      </w:r>
    </w:p>
    <w:p>
      <w:pPr>
        <w:pStyle w:val="Heading3"/>
      </w:pPr>
      <w:r>
        <w:t>Natural Language Description:</w:t>
      </w:r>
    </w:p>
    <w:p>
      <w:r>
        <w:t>Explain what this query does in plain English. Example: Retrieve all posts created by active users.</w:t>
      </w:r>
    </w:p>
    <w:p>
      <w:pPr>
        <w:pStyle w:val="Heading3"/>
      </w:pPr>
      <w:r>
        <w:t>SQL Query:</w:t>
      </w:r>
    </w:p>
    <w:p>
      <w:r>
        <w:t>Paste your SQL statement here.</w:t>
      </w:r>
    </w:p>
    <w:p>
      <w:pPr>
        <w:pStyle w:val="Heading3"/>
      </w:pPr>
      <w:r>
        <w:t>Explanation / Tables Used:</w:t>
      </w:r>
    </w:p>
    <w:p>
      <w:r>
        <w:t>Briefly describe the logic of the query and which tables or joins are involved.</w:t>
      </w:r>
    </w:p>
    <w:p>
      <w:pPr>
        <w:pStyle w:val="Heading3"/>
      </w:pPr>
      <w:r>
        <w:t>Expected Output:</w:t>
      </w:r>
    </w:p>
    <w:p>
      <w:r>
        <w:t>Describe or paste the expected result from MySQL execution (e.g., table of values or success message).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